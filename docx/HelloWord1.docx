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body>
    <w:hdr>
      <w:p>
        <w:pPr>
          <w:pStyle w:val="Header"/>
        </w:pPr>
        <w:r>
          <w:t>teste</w:t>
        </w:r>
      </w:p>
    </w:hdr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