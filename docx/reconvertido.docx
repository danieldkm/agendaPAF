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a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a.html" Type="http://schemas.openxmlformats.org/officeDocument/2006/relationships/aFChunk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