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95"/>
      </w:tblGrid>
      <w:tr w:rsidR="00AE726B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5A0543" w:rsidRDefault="00DC3EDA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F023D8">
            <w:pPr>
              <w:pStyle w:val="Rodap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318D2" w:rsidP="008B0B1B" w:rsidRDefault="00A318D2">
            <w:pPr>
              <w:pStyle w:val="Rodap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CB1F1A" w:rsidRDefault="00CB1F1A" w14:paraId="3cfa2b3c" w14:textId="3cfa2b3c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965"/>
        <w:gridCol w:w="4823"/>
      </w:tblGrid>
      <w:tr w:rsidR="00CF7346" w:rsidTr="00A318D2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3F5C85" w:rsidRDefault="00602473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1A17C5" w:rsidTr="00A318D2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3F5C85" w:rsidRDefault="001A17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1A17C5" w:rsidRDefault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Pr="00515F30" w:rsidR="00A318D2" w:rsidTr="00A318D2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A318D2" w:rsidP="003D125C" w:rsidRDefault="00A318D2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A318D2" w:rsidP="003D125C" w:rsidRDefault="00A318D2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Pr="00515F30"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Pr="00515F30"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612EE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Pr="00515F30"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Pr="00515F30"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5F30" w:rsidR="00A318D2" w:rsidP="003D125C" w:rsidRDefault="00A318D2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D30422" w:rsidRDefault="00D30422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83"/>
        <w:gridCol w:w="3310"/>
      </w:tblGrid>
      <w:tr w:rsidR="00806D40" w:rsidTr="00A318D2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806D40" w:rsidP="00E7456E" w:rsidRDefault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:rsidTr="00A318D2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8380F" w:rsidP="00C8380F" w:rsidRDefault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 w:rsidR="00C8380F" w:rsidP="00C8380F" w:rsidRDefault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="00C8380F" w:rsidP="00C8380F" w:rsidRDefault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:rsidRPr="009B2E6F" w:rsidR="002B64FC" w:rsidP="00C8380F" w:rsidRDefault="002B64F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:rsidTr="00A318D2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52C70" w:rsidR="009B2E6F" w:rsidP="009B2E6F" w:rsidRDefault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E7456E" w:rsidRDefault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E7456E" w:rsidRDefault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:rsidR="00A318D2" w:rsidP="003D125C" w:rsidRDefault="00A318D2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:rsidR="00A318D2" w:rsidP="003D125C" w:rsidRDefault="00A318D2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="00A318D2" w:rsidP="003D125C" w:rsidRDefault="00A318D2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:rsidR="00A318D2" w:rsidP="003D125C" w:rsidRDefault="00A318D2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val="00AF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:rsidR="00A318D2" w:rsidP="00B924B5" w:rsidRDefault="00B924B5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de </w:t>
            </w:r>
            <w:r>
              <w:rPr>
                <w:rFonts w:ascii="Arial" w:hAnsi="Arial"/>
                <w:b/>
              </w:rPr>
              <w:t>Setembro</w:t>
            </w:r>
            <w:r w:rsidR="00A318D2">
              <w:rPr>
                <w:rFonts w:ascii="Arial" w:hAnsi="Arial"/>
                <w:b/>
              </w:rPr>
              <w:t xml:space="preserve"> de 2015.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:rsidR="00A318D2" w:rsidP="003D125C" w:rsidRDefault="00A318D2">
            <w:pPr>
              <w:spacing w:before="80"/>
              <w:ind w:left="57" w:right="57"/>
              <w:rPr>
                <w:rFonts w:ascii="Arial" w:hAnsi="Arial"/>
                <w:b/>
              </w:rPr>
            </w:pPr>
          </w:p>
        </w:tc>
      </w:tr>
      <w:tr w:rsidR="00A318D2" w:rsidTr="00A31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:rsidR="00A318D2" w:rsidP="00E7456E" w:rsidRDefault="00A318D2">
            <w:pPr>
              <w:pStyle w:val="TabelaSubtitulo"/>
            </w:pPr>
          </w:p>
          <w:p w:rsidR="00A318D2" w:rsidP="00E7456E" w:rsidRDefault="00A318D2">
            <w:pPr>
              <w:pStyle w:val="TabelaSubtitulo"/>
            </w:pPr>
          </w:p>
          <w:p w:rsidR="00A318D2" w:rsidP="00E7456E" w:rsidRDefault="00A318D2">
            <w:pPr>
              <w:pStyle w:val="TabelaSubtitulo"/>
            </w:pPr>
          </w:p>
          <w:p w:rsidR="00A318D2" w:rsidP="00E7456E" w:rsidRDefault="00A318D2">
            <w:pPr>
              <w:pStyle w:val="TabelaSubtitulo"/>
            </w:pPr>
          </w:p>
          <w:p w:rsidR="00A318D2" w:rsidP="00E7456E" w:rsidRDefault="00A318D2">
            <w:pPr>
              <w:pStyle w:val="TabelaSubtitulo"/>
            </w:pPr>
          </w:p>
          <w:p w:rsidR="00A318D2" w:rsidP="00E7456E" w:rsidRDefault="00A318D2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P="00882E43" w:rsidRDefault="00806D40"/>
    <w:sectPr w:rsidR="00806D40" w:rsidSect="00D30422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